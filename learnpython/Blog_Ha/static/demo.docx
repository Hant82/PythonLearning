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Hatest</w:t>
      </w:r>
    </w:p>
    <w:p>
      <w:r>
        <w:t>toi la ha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